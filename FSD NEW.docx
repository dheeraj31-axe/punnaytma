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Development Experiments (EXP 1 to 5)</w:t>
      </w:r>
    </w:p>
    <w:p>
      <w:pPr>
        <w:pStyle w:val="Heading1"/>
      </w:pPr>
      <w:r>
        <w:t>EXP-1a</w:t>
      </w:r>
    </w:p>
    <w:p>
      <w:pPr>
        <w:pStyle w:val="Heading2"/>
      </w:pPr>
      <w:r>
        <w:t>1a.js</w:t>
      </w:r>
    </w:p>
    <w:p>
      <w:r>
        <w:t>// Script to log "Hello, World!" to the console</w:t>
        <w:br/>
        <w:t>console.log("Hello, World!");</w:t>
        <w:br/>
        <w:br/>
        <w:t>// Script to calculate the sum of two numbers and display the result</w:t>
        <w:br/>
        <w:t>function calculateSum(a, b) {</w:t>
        <w:br/>
        <w:t xml:space="preserve">  return a + b;</w:t>
        <w:br/>
        <w:t>}</w:t>
        <w:br/>
        <w:br/>
        <w:t>if (typeof alert === "function") {</w:t>
        <w:br/>
        <w:t xml:space="preserve">  alert("The sum of 5 and 7 is: " + calculateSum(5, 7));</w:t>
        <w:br/>
        <w:t>} else {</w:t>
        <w:br/>
        <w:t xml:space="preserve">  console.log("The sum of 5 and 7 is: " + calculateSum(5, 7));</w:t>
        <w:br/>
        <w:t>}</w:t>
      </w:r>
    </w:p>
    <w:p>
      <w:pPr>
        <w:pStyle w:val="Heading2"/>
      </w:pPr>
      <w:r>
        <w:t>1a.html</w:t>
      </w:r>
    </w:p>
    <w:p>
      <w:r>
        <w:t>&lt;!DOCTYPE html&gt;</w:t>
        <w:br/>
        <w:t>&lt;html&gt;</w:t>
        <w:br/>
        <w:t>&lt;head&gt;</w:t>
        <w:br/>
        <w:t xml:space="preserve">  &lt;title&gt;JavaScript Example&lt;/title&gt;</w:t>
        <w:br/>
        <w:t>&lt;/head&gt;</w:t>
        <w:br/>
        <w:t>&lt;body&gt;</w:t>
        <w:br/>
        <w:t xml:space="preserve">  &lt;script src="1a.js"&gt;&lt;/script&gt;</w:t>
        <w:br/>
        <w:t>&lt;/body&gt;</w:t>
        <w:br/>
        <w:t>&lt;/html&gt;</w:t>
      </w:r>
    </w:p>
    <w:p>
      <w:pPr>
        <w:pStyle w:val="Heading1"/>
      </w:pPr>
      <w:r>
        <w:t>EXP-1b</w:t>
      </w:r>
    </w:p>
    <w:p>
      <w:pPr>
        <w:pStyle w:val="Heading2"/>
      </w:pPr>
      <w:r>
        <w:t>1b.js</w:t>
      </w:r>
    </w:p>
    <w:p>
      <w:r>
        <w:t>let input = prompt("Enter 5 cities separated by commas:");</w:t>
        <w:br/>
        <w:t>let cities = input.split(',').map(city =&gt; city.trim());</w:t>
        <w:br/>
        <w:t>console.log("Initial cities:", cities);</w:t>
        <w:br/>
        <w:br/>
        <w:t>console.log("Total number of cities:", cities.length);</w:t>
        <w:br/>
        <w:br/>
        <w:t>let newCity = prompt("Enter a city to add to the end:");</w:t>
        <w:br/>
        <w:t>cities.push(newCity);</w:t>
        <w:br/>
        <w:t>console.log("Cities after adding a new one:", cities);</w:t>
        <w:br/>
        <w:br/>
        <w:t>console.log("Removing the first city:", cities[0]);</w:t>
        <w:br/>
        <w:t>cities.shift();</w:t>
        <w:br/>
        <w:t>console.log("Cities after removing the first one:", cities);</w:t>
        <w:br/>
        <w:br/>
        <w:t>let searchCity = prompt("Enter a city to find its index:");</w:t>
        <w:br/>
        <w:t>let cityIndex = cities.indexOf(searchCity);</w:t>
        <w:br/>
        <w:t>console.log("Index of " + searchCity + ":", cityIndex !== -1 ? cityIndex : "City not found");</w:t>
      </w:r>
    </w:p>
    <w:p>
      <w:pPr>
        <w:pStyle w:val="Heading2"/>
      </w:pPr>
      <w:r>
        <w:t>1b.html</w:t>
      </w:r>
    </w:p>
    <w:p>
      <w:r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&lt;title&gt;Dynamic Cities Array&lt;/title&gt;</w:t>
        <w:br/>
        <w:t>&lt;/head&gt;</w:t>
        <w:br/>
        <w:t>&lt;body&gt;</w:t>
        <w:br/>
        <w:t xml:space="preserve">  &lt;h1&gt;Dynamic Cities Array&lt;/h1&gt;</w:t>
        <w:br/>
        <w:t xml:space="preserve">  &lt;script src="1b.js"&gt;&lt;/script&gt;</w:t>
        <w:br/>
        <w:t>&lt;/body&gt;</w:t>
        <w:br/>
        <w:t>&lt;/html&gt;</w:t>
      </w:r>
    </w:p>
    <w:p>
      <w:pPr>
        <w:pStyle w:val="Heading1"/>
      </w:pPr>
      <w:r>
        <w:t>EXP-2</w:t>
      </w:r>
    </w:p>
    <w:p>
      <w:pPr>
        <w:pStyle w:val="Heading2"/>
      </w:pPr>
      <w:r>
        <w:t>2a.html</w:t>
      </w:r>
    </w:p>
    <w:p>
      <w:r>
        <w:t>&lt;!DOCTYPE html&gt;</w:t>
        <w:br/>
        <w:t>&lt;html&gt;</w:t>
        <w:br/>
        <w:t>&lt;head&gt;</w:t>
        <w:br/>
        <w:t xml:space="preserve">  &lt;title&gt;String Manipulation&lt;/title&gt;</w:t>
        <w:br/>
        <w:t xml:space="preserve">  &lt;script&gt;</w:t>
        <w:br/>
        <w:t xml:space="preserve">    function isPalindrome1(str) {</w:t>
        <w:br/>
        <w:t xml:space="preserve">      for (let i = 0; i &lt; str.length / 2; i++) {</w:t>
        <w:br/>
        <w:t xml:space="preserve">        if (str.charAt(i) !== str.charAt(str.length - 1 - i)) {</w:t>
        <w:br/>
        <w:t xml:space="preserve">          return false;</w:t>
        <w:br/>
        <w:t xml:space="preserve">        }</w:t>
        <w:br/>
        <w:t xml:space="preserve">      }</w:t>
        <w:br/>
        <w:t xml:space="preserve">      return true;</w:t>
        <w:br/>
        <w:t xml:space="preserve">    }</w:t>
        <w:br/>
        <w:br/>
        <w:t xml:space="preserve">    let userInput = prompt("Enter a string:");</w:t>
        <w:br/>
        <w:t xml:space="preserve">    let lengthOfString = userInput.length;</w:t>
        <w:br/>
        <w:br/>
        <w:t xml:space="preserve">    let extractedWord = userInput.includes("JavaScript") ?</w:t>
        <w:br/>
        <w:t xml:space="preserve">      userInput.substring(userInput.indexOf("JavaScript"), userInput.indexOf("JavaScript") + "JavaScript".length) :</w:t>
        <w:br/>
        <w:t xml:space="preserve">      "JavaScript not found";</w:t>
        <w:br/>
        <w:br/>
        <w:t xml:space="preserve">    let newString = userInput.replace("JavaScript", "TypeScript");</w:t>
        <w:br/>
        <w:t xml:space="preserve">    let palindromeCheck = isPalindrome1(userInput);</w:t>
        <w:br/>
        <w:br/>
        <w:t xml:space="preserve">    console.log(`New String after Replacement: ${newString}`);</w:t>
        <w:br/>
        <w:br/>
        <w:t xml:space="preserve">    alert(`Length: ${lengthOfString}\nExtracted Word: ${extractedWord}\nNew String: ${newString}\nPalindrome: ${palindromeCheck}`);</w:t>
        <w:br/>
        <w:t xml:space="preserve">  &lt;/script&gt;</w:t>
        <w:br/>
        <w:t>&lt;/head&gt;</w:t>
        <w:br/>
        <w:t>&lt;body&gt;&lt;/body&gt;</w:t>
        <w:br/>
        <w:t>&lt;/html&gt;</w:t>
      </w:r>
    </w:p>
    <w:p>
      <w:pPr>
        <w:pStyle w:val="Heading1"/>
      </w:pPr>
      <w:r>
        <w:t>EXP-3</w:t>
      </w:r>
    </w:p>
    <w:p>
      <w:pPr>
        <w:pStyle w:val="Heading2"/>
      </w:pPr>
      <w:r>
        <w:t>3.html</w:t>
      </w:r>
    </w:p>
    <w:p>
      <w:r>
        <w:t>&lt;!DOCTYPE html&gt;</w:t>
        <w:br/>
        <w:t>&lt;html&gt;</w:t>
        <w:br/>
        <w:t>&lt;head&gt;</w:t>
        <w:br/>
        <w:t xml:space="preserve">  &lt;title&gt;Dynamic Student Object&lt;/title&gt;</w:t>
        <w:br/>
        <w:t xml:space="preserve">  &lt;script&gt;</w:t>
        <w:br/>
        <w:t xml:space="preserve">    function createStudent() {</w:t>
        <w:br/>
        <w:t xml:space="preserve">      let student = {</w:t>
        <w:br/>
        <w:t xml:space="preserve">        name: prompt("Enter the student's name:"),</w:t>
        <w:br/>
        <w:t xml:space="preserve">        grade: parseInt(prompt("Enter the student's grade:")),</w:t>
        <w:br/>
        <w:t xml:space="preserve">        subjects: prompt("Enter the student's subjects separated by commas:")</w:t>
        <w:br/>
        <w:t xml:space="preserve">                    .split(',')</w:t>
        <w:br/>
        <w:t xml:space="preserve">                    .map(subject =&gt; subject.trim())</w:t>
        <w:br/>
        <w:t xml:space="preserve">      };</w:t>
        <w:br/>
        <w:t xml:space="preserve">      return student;</w:t>
        <w:br/>
        <w:t xml:space="preserve">    }</w:t>
        <w:br/>
        <w:br/>
        <w:t xml:space="preserve">    function displayInfo(student) {</w:t>
        <w:br/>
        <w:t xml:space="preserve">      console.log("Student Details:");</w:t>
        <w:br/>
        <w:t xml:space="preserve">      for (let key in student) {</w:t>
        <w:br/>
        <w:t xml:space="preserve">        if (typeof student[key] !== 'function') {</w:t>
        <w:br/>
        <w:t xml:space="preserve">          console.log(`${key}: ${student[key]}`);</w:t>
        <w:br/>
        <w:t xml:space="preserve">        }</w:t>
        <w:br/>
        <w:t xml:space="preserve">      }</w:t>
        <w:br/>
        <w:t xml:space="preserve">      console.log("Passed:", student.passed ? "Yes" : "No");</w:t>
        <w:br/>
        <w:t xml:space="preserve">    }</w:t>
        <w:br/>
        <w:br/>
        <w:t xml:space="preserve">    let student = createStudent();</w:t>
        <w:br/>
        <w:t xml:space="preserve">    student.passed = student.grade &gt;= 40;</w:t>
        <w:br/>
        <w:t xml:space="preserve">    displayInfo(student);</w:t>
        <w:br/>
        <w:t xml:space="preserve">  &lt;/script&gt;</w:t>
        <w:br/>
        <w:t>&lt;/head&gt;</w:t>
        <w:br/>
        <w:t>&lt;body&gt;&lt;/body&gt;</w:t>
        <w:br/>
        <w:t>&lt;/html&gt;</w:t>
      </w:r>
    </w:p>
    <w:p>
      <w:pPr>
        <w:pStyle w:val="Heading1"/>
      </w:pPr>
      <w:r>
        <w:t>EXP-4</w:t>
      </w:r>
    </w:p>
    <w:p>
      <w:pPr>
        <w:pStyle w:val="Heading2"/>
      </w:pPr>
      <w:r>
        <w:t>4.html</w:t>
      </w:r>
    </w:p>
    <w:p>
      <w:r>
        <w:t>&lt;!DOCTYPE html&gt;</w:t>
        <w:br/>
        <w:t>&lt;html&gt;</w:t>
        <w:br/>
        <w:t>&lt;head&gt;</w:t>
        <w:br/>
        <w:t xml:space="preserve">  &lt;title&gt;Event Listeners Example&lt;/title&gt;</w:t>
        <w:br/>
        <w:t>&lt;/head&gt;</w:t>
        <w:br/>
        <w:t>&lt;body&gt;</w:t>
        <w:br/>
        <w:t xml:space="preserve">  &lt;button id="clickButton"&gt;Click Me&lt;/button&gt;</w:t>
        <w:br/>
        <w:t xml:space="preserve">  &lt;img id="exampleImage" src="https://www.w3schools.com/html/img_chania.jpg"</w:t>
        <w:br/>
        <w:t xml:space="preserve">       alt="Example Image" width="200"&gt;</w:t>
        <w:br/>
        <w:br/>
        <w:t xml:space="preserve">  &lt;script&gt;</w:t>
        <w:br/>
        <w:t xml:space="preserve">    document.getElementById('clickButton').addEventListener('click', function () {</w:t>
        <w:br/>
        <w:t xml:space="preserve">      console.log("Button clicked!");</w:t>
        <w:br/>
        <w:t xml:space="preserve">    });</w:t>
        <w:br/>
        <w:br/>
        <w:t xml:space="preserve">    document.getElementById('exampleImage').addEventListener('mouseover', function () {</w:t>
        <w:br/>
        <w:t xml:space="preserve">      this.style.border = '5px solid red';</w:t>
        <w:br/>
        <w:t xml:space="preserve">    });</w:t>
        <w:br/>
        <w:br/>
        <w:t xml:space="preserve">    document.getElementById('exampleImage').addEventListener('mouseout', function () {</w:t>
        <w:br/>
        <w:t xml:space="preserve">      this.style.border = 'none';</w:t>
        <w:br/>
        <w:t xml:space="preserve">    });</w:t>
        <w:br/>
        <w:br/>
        <w:t xml:space="preserve">    document.addEventListener('keydown', function (event) {</w:t>
        <w:br/>
        <w:t xml:space="preserve">      console.log("Key pressed: " + event.key);</w:t>
        <w:br/>
        <w:t xml:space="preserve">    });</w:t>
        <w:br/>
        <w:t xml:space="preserve">  &lt;/script&gt;</w:t>
        <w:br/>
        <w:t>&lt;/body&gt;</w:t>
        <w:br/>
        <w:t>&lt;/html&gt;</w:t>
      </w:r>
    </w:p>
    <w:p>
      <w:pPr>
        <w:pStyle w:val="Heading1"/>
      </w:pPr>
      <w:r>
        <w:t>EXP-5</w:t>
      </w:r>
    </w:p>
    <w:p>
      <w:pPr>
        <w:pStyle w:val="Heading2"/>
      </w:pPr>
      <w:r>
        <w:t>IssueList.jsx</w:t>
      </w:r>
    </w:p>
    <w:p>
      <w:r>
        <w:t>import React from 'react';</w:t>
        <w:br/>
        <w:br/>
        <w:t>const issues = [</w:t>
        <w:br/>
        <w:t xml:space="preserve">  { id: 1, title: 'Bug in Login', description: 'Error 404 on login', status: 'Open' },</w:t>
        <w:br/>
        <w:t xml:space="preserve">  { id: 2, title: 'UI Issue on Dashboard', description: 'Misaligned elements', status: 'Closed' },</w:t>
        <w:br/>
        <w:t xml:space="preserve">  { id: 3, title: 'API Timeout', description: 'Delayed response from server', status: 'Open' },</w:t>
        <w:br/>
        <w:t>];</w:t>
        <w:br/>
        <w:br/>
        <w:t>function IssueList() {</w:t>
        <w:br/>
        <w:t xml:space="preserve">  return (</w:t>
        <w:br/>
        <w:t xml:space="preserve">    &lt;div&gt;</w:t>
        <w:br/>
        <w:t xml:space="preserve">      &lt;h1&gt;Issue Tracker&lt;/h1&gt;</w:t>
        <w:br/>
        <w:t xml:space="preserve">      &lt;ul&gt;</w:t>
        <w:br/>
        <w:t xml:space="preserve">        {issues.map(issue =&gt; (</w:t>
        <w:br/>
        <w:t xml:space="preserve">          &lt;li key={issue.id}&gt;</w:t>
        <w:br/>
        <w:t xml:space="preserve">            &lt;h2&gt;{issue.title}&lt;/h2&gt;</w:t>
        <w:br/>
        <w:t xml:space="preserve">            &lt;p&gt;{issue.description}&lt;/p&gt;</w:t>
        <w:br/>
        <w:t xml:space="preserve">            &lt;p&gt;Status: {issue.status}&lt;/p&gt;</w:t>
        <w:br/>
        <w:t xml:space="preserve">          &lt;/li&gt;</w:t>
        <w:br/>
        <w:t xml:space="preserve">        ))}</w:t>
        <w:br/>
        <w:t xml:space="preserve">      &lt;/ul&gt;</w:t>
        <w:br/>
        <w:t xml:space="preserve">    &lt;/div&gt;</w:t>
        <w:br/>
        <w:t xml:space="preserve">  );</w:t>
        <w:br/>
        <w:t>}</w:t>
        <w:br/>
        <w:br/>
        <w:t>export default IssueList;</w:t>
      </w:r>
    </w:p>
    <w:p>
      <w:pPr>
        <w:pStyle w:val="Heading2"/>
      </w:pPr>
      <w:r>
        <w:t>App.jsx</w:t>
      </w:r>
    </w:p>
    <w:p>
      <w:r>
        <w:t>import React from 'react';</w:t>
        <w:br/>
        <w:t>import './App.css';</w:t>
        <w:br/>
        <w:t>import IssueList from './IssueList';</w:t>
        <w:br/>
        <w:br/>
        <w:t>function App() {</w:t>
        <w:br/>
        <w:t xml:space="preserve">  return (</w:t>
        <w:br/>
        <w:t xml:space="preserve">    &lt;div&gt;</w:t>
        <w:br/>
        <w:t xml:space="preserve">      &lt;IssueList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